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BBFA" w14:textId="77777777" w:rsidR="005D27D7" w:rsidRDefault="005D27D7" w:rsidP="00E11684">
      <w:pPr>
        <w:pStyle w:val="Title"/>
        <w:jc w:val="center"/>
      </w:pPr>
    </w:p>
    <w:p w14:paraId="00130C36" w14:textId="77777777" w:rsidR="005D27D7" w:rsidRDefault="005D27D7" w:rsidP="00E11684">
      <w:pPr>
        <w:pStyle w:val="Title"/>
        <w:jc w:val="center"/>
      </w:pPr>
    </w:p>
    <w:p w14:paraId="17437B6B" w14:textId="77777777" w:rsidR="005D27D7" w:rsidRDefault="005D27D7" w:rsidP="00E11684">
      <w:pPr>
        <w:pStyle w:val="Title"/>
        <w:jc w:val="center"/>
      </w:pPr>
    </w:p>
    <w:p w14:paraId="12D58BAA" w14:textId="77777777" w:rsidR="005D27D7" w:rsidRDefault="005D27D7" w:rsidP="00E11684">
      <w:pPr>
        <w:pStyle w:val="Title"/>
        <w:jc w:val="center"/>
      </w:pPr>
    </w:p>
    <w:p w14:paraId="4816950A" w14:textId="77777777" w:rsidR="005D27D7" w:rsidRDefault="005D27D7" w:rsidP="00E11684">
      <w:pPr>
        <w:pStyle w:val="Title"/>
        <w:jc w:val="center"/>
      </w:pPr>
    </w:p>
    <w:p w14:paraId="00EB49C5" w14:textId="77777777" w:rsidR="005D27D7" w:rsidRDefault="005D27D7" w:rsidP="00E11684">
      <w:pPr>
        <w:pStyle w:val="Title"/>
        <w:jc w:val="center"/>
      </w:pPr>
    </w:p>
    <w:p w14:paraId="3BDBD243" w14:textId="25607813" w:rsidR="00CA2BD1" w:rsidRDefault="00000000" w:rsidP="00E11684">
      <w:pPr>
        <w:pStyle w:val="Title"/>
        <w:jc w:val="center"/>
      </w:pPr>
      <w:r>
        <w:t>CS 499 Milestone Four</w:t>
      </w:r>
      <w:r w:rsidR="00E11684">
        <w:t xml:space="preserve"> </w:t>
      </w:r>
      <w:r>
        <w:t>– Databases Enhancement</w:t>
      </w:r>
    </w:p>
    <w:p w14:paraId="13902695" w14:textId="07C29979" w:rsidR="00E11684" w:rsidRPr="00E11684" w:rsidRDefault="00E11684" w:rsidP="00E11684">
      <w:pPr>
        <w:jc w:val="center"/>
      </w:pPr>
      <w:r>
        <w:t>Mohamed Aziz Zaghdoudi</w:t>
      </w:r>
    </w:p>
    <w:p w14:paraId="2CF57FD7" w14:textId="77777777" w:rsidR="0034706C" w:rsidRPr="0034706C" w:rsidRDefault="0034706C" w:rsidP="0034706C"/>
    <w:p w14:paraId="1FE0F88E" w14:textId="77777777" w:rsidR="005D27D7" w:rsidRDefault="005D27D7" w:rsidP="005D27D7"/>
    <w:p w14:paraId="27F123A9" w14:textId="77777777" w:rsidR="005D27D7" w:rsidRDefault="005D27D7" w:rsidP="005D27D7"/>
    <w:p w14:paraId="1740F8E7" w14:textId="77777777" w:rsidR="00070F0C" w:rsidRDefault="00070F0C" w:rsidP="005D27D7"/>
    <w:p w14:paraId="414DA64C" w14:textId="77777777" w:rsidR="00070F0C" w:rsidRDefault="00070F0C" w:rsidP="005D27D7"/>
    <w:p w14:paraId="7DF2DE4B" w14:textId="77777777" w:rsidR="00070F0C" w:rsidRDefault="00070F0C" w:rsidP="005D27D7"/>
    <w:p w14:paraId="5E7C90F0" w14:textId="77777777" w:rsidR="00070F0C" w:rsidRDefault="00070F0C" w:rsidP="005D27D7"/>
    <w:p w14:paraId="53B2DB45" w14:textId="77777777" w:rsidR="00070F0C" w:rsidRDefault="00070F0C" w:rsidP="005D27D7"/>
    <w:p w14:paraId="0E799AB2" w14:textId="77777777" w:rsidR="00070F0C" w:rsidRDefault="00070F0C" w:rsidP="005D27D7"/>
    <w:p w14:paraId="59F18A94" w14:textId="77777777" w:rsidR="00070F0C" w:rsidRDefault="00070F0C" w:rsidP="005D27D7"/>
    <w:p w14:paraId="124F26E5" w14:textId="77777777" w:rsidR="00070F0C" w:rsidRDefault="00070F0C" w:rsidP="005D27D7"/>
    <w:p w14:paraId="22869372" w14:textId="77777777" w:rsidR="00070F0C" w:rsidRDefault="00070F0C" w:rsidP="005D27D7"/>
    <w:p w14:paraId="461F1D9F" w14:textId="77777777" w:rsidR="00070F0C" w:rsidRPr="005D27D7" w:rsidRDefault="00070F0C" w:rsidP="005D27D7"/>
    <w:p w14:paraId="7B1E2243" w14:textId="411A1BB5" w:rsidR="00CA2BD1" w:rsidRDefault="00000000">
      <w:pPr>
        <w:pStyle w:val="Heading2"/>
      </w:pPr>
      <w:r>
        <w:lastRenderedPageBreak/>
        <w:t>Artifact Description</w:t>
      </w:r>
    </w:p>
    <w:p w14:paraId="4E1560F2" w14:textId="77777777" w:rsidR="00CA2BD1" w:rsidRDefault="00000000">
      <w:r>
        <w:t>The artifact enhanced in this milestone is my Dispatcher App, a scheduling system built with a Vite + React frontend and a Node.js/Express backend. Originally, the project simulated data using static TypeScript arrays. In this enhancement, I integrated a real MongoDB database to persist flight, agent, and assignment data dynamically between dispatcher and agent roles.</w:t>
      </w:r>
    </w:p>
    <w:p w14:paraId="25350074" w14:textId="77777777" w:rsidR="00CA2BD1" w:rsidRDefault="00000000">
      <w:pPr>
        <w:pStyle w:val="Heading2"/>
      </w:pPr>
      <w:r>
        <w:t>Justification for Inclusion</w:t>
      </w:r>
    </w:p>
    <w:p w14:paraId="7D5F2220" w14:textId="77777777" w:rsidR="00CA2BD1" w:rsidRDefault="00000000">
      <w:r>
        <w:t>I chose this artifact because it demonstrates my understanding of full-stack architecture and practical database integration. The new MongoDB layer showcases my ability to design schemas, connect APIs to persistent data storage, and maintain data consistency across the system.</w:t>
      </w:r>
    </w:p>
    <w:p w14:paraId="45AD2A79" w14:textId="77777777" w:rsidR="00CA2BD1" w:rsidRDefault="00000000">
      <w:pPr>
        <w:pStyle w:val="Heading2"/>
      </w:pPr>
      <w:r>
        <w:t>Enhancement Summary</w:t>
      </w:r>
    </w:p>
    <w:p w14:paraId="1F433FBF" w14:textId="77777777" w:rsidR="00CA2BD1" w:rsidRDefault="00000000">
      <w:r>
        <w:t>I implemented a database schema for flights, agents, and assignments using Mongoose models. I created REST API routes in Express to retrieve and store assignment data, which the frontend consumes via TypeScript API calls. This enhancement transformed the application from a static simulation into a persistent, real-world scheduling system.</w:t>
      </w:r>
    </w:p>
    <w:p w14:paraId="71F1496B" w14:textId="77777777" w:rsidR="00CA2BD1" w:rsidRDefault="00000000">
      <w:pPr>
        <w:pStyle w:val="Heading2"/>
      </w:pPr>
      <w:r>
        <w:t>Course Outcomes Met</w:t>
      </w:r>
    </w:p>
    <w:p w14:paraId="509A6F34" w14:textId="77777777" w:rsidR="00CA2BD1" w:rsidRDefault="00000000">
      <w:r>
        <w:t>This enhancement demonstrates proficiency in:</w:t>
      </w:r>
      <w:r>
        <w:br/>
        <w:t>- Software engineering and database design: implementing persistent data models and RESTful APIs.</w:t>
      </w:r>
      <w:r>
        <w:br/>
        <w:t>- Algorithmic integration: combining scheduling logic with persistent storage.</w:t>
      </w:r>
      <w:r>
        <w:br/>
        <w:t>- Secure system design: separating client and server concerns while using environment variables for database credentials.</w:t>
      </w:r>
    </w:p>
    <w:p w14:paraId="4FA8F5EE" w14:textId="77777777" w:rsidR="00CA2BD1" w:rsidRDefault="00000000">
      <w:pPr>
        <w:pStyle w:val="Heading2"/>
      </w:pPr>
      <w:r>
        <w:t>Reflection</w:t>
      </w:r>
    </w:p>
    <w:p w14:paraId="1FEF95B6" w14:textId="77777777" w:rsidR="00CA2BD1" w:rsidRDefault="00000000">
      <w:r>
        <w:t>During this enhancement, I learned how to structure and connect full-stack components effectively using modern web technologies. A challenge I faced was ensuring schema consistency between the frontend TypeScript types and backend Mongoose models, which I solved by defining shared model interfaces. The result is a scalable and maintainable architecture aligned with professional software engineering practices.</w:t>
      </w:r>
    </w:p>
    <w:sectPr w:rsidR="00CA2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610145">
    <w:abstractNumId w:val="8"/>
  </w:num>
  <w:num w:numId="2" w16cid:durableId="551355597">
    <w:abstractNumId w:val="6"/>
  </w:num>
  <w:num w:numId="3" w16cid:durableId="1665471722">
    <w:abstractNumId w:val="5"/>
  </w:num>
  <w:num w:numId="4" w16cid:durableId="42412917">
    <w:abstractNumId w:val="4"/>
  </w:num>
  <w:num w:numId="5" w16cid:durableId="6910701">
    <w:abstractNumId w:val="7"/>
  </w:num>
  <w:num w:numId="6" w16cid:durableId="71510384">
    <w:abstractNumId w:val="3"/>
  </w:num>
  <w:num w:numId="7" w16cid:durableId="664430503">
    <w:abstractNumId w:val="2"/>
  </w:num>
  <w:num w:numId="8" w16cid:durableId="624428836">
    <w:abstractNumId w:val="1"/>
  </w:num>
  <w:num w:numId="9" w16cid:durableId="91201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0C"/>
    <w:rsid w:val="0015074B"/>
    <w:rsid w:val="001C0469"/>
    <w:rsid w:val="0029639D"/>
    <w:rsid w:val="00326F90"/>
    <w:rsid w:val="0034706C"/>
    <w:rsid w:val="00520A0F"/>
    <w:rsid w:val="005D27D7"/>
    <w:rsid w:val="00A252C7"/>
    <w:rsid w:val="00AA1D8D"/>
    <w:rsid w:val="00B47730"/>
    <w:rsid w:val="00B565B9"/>
    <w:rsid w:val="00CA2BD1"/>
    <w:rsid w:val="00CB0664"/>
    <w:rsid w:val="00E11684"/>
    <w:rsid w:val="00F26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A5B5F"/>
  <w14:defaultImageDpi w14:val="300"/>
  <w15:docId w15:val="{5E5CDD39-EBE4-4404-9F50-C9BE1832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Zaghdoudi, Mohamed Aziz</cp:lastModifiedBy>
  <cp:revision>12</cp:revision>
  <dcterms:created xsi:type="dcterms:W3CDTF">2013-12-23T23:15:00Z</dcterms:created>
  <dcterms:modified xsi:type="dcterms:W3CDTF">2025-10-06T04:31:00Z</dcterms:modified>
  <cp:category/>
</cp:coreProperties>
</file>